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1FC07" w14:textId="77777777" w:rsidR="009D3547" w:rsidRPr="00483AD3" w:rsidRDefault="00000000">
      <w:pPr>
        <w:pStyle w:val="Heading1"/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Installing and Running GEOS-Chem Classic 14.6 on Kamiak HPC (WSU)</w:t>
      </w:r>
    </w:p>
    <w:p w14:paraId="60EE6083" w14:textId="77777777" w:rsidR="009D3547" w:rsidRPr="00483AD3" w:rsidRDefault="00000000">
      <w:pPr>
        <w:pStyle w:val="Heading2"/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Step 1: Use Upgraded NetCDF Library</w:t>
      </w:r>
    </w:p>
    <w:p w14:paraId="33F95A28" w14:textId="77777777" w:rsidR="009D3547" w:rsidRPr="00483AD3" w:rsidRDefault="00000000">
      <w:pPr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Use the custom NetCDF installation provided at:</w:t>
      </w:r>
      <w:r w:rsidRPr="00483AD3">
        <w:rPr>
          <w:rFonts w:ascii="Times New Roman" w:hAnsi="Times New Roman" w:cs="Times New Roman"/>
        </w:rPr>
        <w:br/>
      </w:r>
      <w:r w:rsidRPr="00483AD3">
        <w:rPr>
          <w:rFonts w:ascii="Times New Roman" w:hAnsi="Times New Roman" w:cs="Times New Roman"/>
          <w:i/>
          <w:iCs/>
        </w:rPr>
        <w:t>/data/lab/meng/jahidul/netcdf</w:t>
      </w:r>
      <w:r w:rsidRPr="00483AD3">
        <w:rPr>
          <w:rFonts w:ascii="Times New Roman" w:hAnsi="Times New Roman" w:cs="Times New Roman"/>
        </w:rPr>
        <w:br/>
      </w:r>
      <w:r w:rsidRPr="00483AD3">
        <w:rPr>
          <w:rFonts w:ascii="Times New Roman" w:hAnsi="Times New Roman" w:cs="Times New Roman"/>
        </w:rPr>
        <w:br/>
        <w:t>Alternatively, install a newer version yourself if needed.</w:t>
      </w:r>
    </w:p>
    <w:p w14:paraId="00047ED6" w14:textId="77777777" w:rsidR="009D3547" w:rsidRPr="00483AD3" w:rsidRDefault="00000000">
      <w:pPr>
        <w:pStyle w:val="Heading2"/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Step 2: Load Required Modules</w:t>
      </w:r>
    </w:p>
    <w:p w14:paraId="47828419" w14:textId="77777777" w:rsidR="009D3547" w:rsidRPr="00483AD3" w:rsidRDefault="00000000">
      <w:pPr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Load the necessary software modules for compilation:</w:t>
      </w:r>
      <w:r w:rsidRPr="00483AD3">
        <w:rPr>
          <w:rFonts w:ascii="Times New Roman" w:hAnsi="Times New Roman" w:cs="Times New Roman"/>
        </w:rPr>
        <w:br/>
      </w:r>
      <w:r w:rsidRPr="00483AD3">
        <w:rPr>
          <w:rFonts w:ascii="Times New Roman" w:hAnsi="Times New Roman" w:cs="Times New Roman"/>
          <w:i/>
          <w:iCs/>
        </w:rPr>
        <w:t>module load gcc</w:t>
      </w:r>
      <w:r w:rsidRPr="00483AD3">
        <w:rPr>
          <w:rFonts w:ascii="Times New Roman" w:hAnsi="Times New Roman" w:cs="Times New Roman"/>
          <w:i/>
          <w:iCs/>
        </w:rPr>
        <w:br/>
        <w:t>module load openmpi</w:t>
      </w:r>
      <w:r w:rsidRPr="00483AD3">
        <w:rPr>
          <w:rFonts w:ascii="Times New Roman" w:hAnsi="Times New Roman" w:cs="Times New Roman"/>
          <w:i/>
          <w:iCs/>
        </w:rPr>
        <w:br/>
        <w:t>module load cmake</w:t>
      </w:r>
      <w:r w:rsidRPr="00483AD3">
        <w:rPr>
          <w:rFonts w:ascii="Times New Roman" w:hAnsi="Times New Roman" w:cs="Times New Roman"/>
        </w:rPr>
        <w:br/>
      </w:r>
      <w:r w:rsidRPr="00483AD3">
        <w:rPr>
          <w:rFonts w:ascii="Times New Roman" w:hAnsi="Times New Roman" w:cs="Times New Roman"/>
        </w:rPr>
        <w:br/>
        <w:t>Do NOT load the default NetCDF module from Kamiak, as it is outdated.</w:t>
      </w:r>
    </w:p>
    <w:p w14:paraId="7512A14D" w14:textId="77777777" w:rsidR="009D3547" w:rsidRPr="00483AD3" w:rsidRDefault="00000000">
      <w:pPr>
        <w:pStyle w:val="Heading2"/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Step 3: Clone GEOS-Chem Classic Repository</w:t>
      </w:r>
    </w:p>
    <w:p w14:paraId="66C2F617" w14:textId="77777777" w:rsidR="009D3547" w:rsidRPr="00483AD3" w:rsidRDefault="00000000">
      <w:pPr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Follow the official GEOS-Chem documentation:</w:t>
      </w:r>
      <w:r w:rsidRPr="00483AD3">
        <w:rPr>
          <w:rFonts w:ascii="Times New Roman" w:hAnsi="Times New Roman" w:cs="Times New Roman"/>
        </w:rPr>
        <w:br/>
        <w:t>https://geos-chem.readthedocs.io/en/latest/getting-started/quick-start.html</w:t>
      </w:r>
      <w:r w:rsidRPr="00483AD3">
        <w:rPr>
          <w:rFonts w:ascii="Times New Roman" w:hAnsi="Times New Roman" w:cs="Times New Roman"/>
        </w:rPr>
        <w:br/>
      </w:r>
      <w:r w:rsidRPr="00483AD3">
        <w:rPr>
          <w:rFonts w:ascii="Times New Roman" w:hAnsi="Times New Roman" w:cs="Times New Roman"/>
        </w:rPr>
        <w:br/>
        <w:t>Clone the repository with submodules:</w:t>
      </w:r>
      <w:r w:rsidRPr="00483AD3">
        <w:rPr>
          <w:rFonts w:ascii="Times New Roman" w:hAnsi="Times New Roman" w:cs="Times New Roman"/>
        </w:rPr>
        <w:br/>
      </w:r>
      <w:r w:rsidRPr="00483AD3">
        <w:rPr>
          <w:rFonts w:ascii="Times New Roman" w:hAnsi="Times New Roman" w:cs="Times New Roman"/>
          <w:i/>
          <w:iCs/>
        </w:rPr>
        <w:t>git clone --recurse-submodules https://github.com/geoschem/GCClassic.git GCClassic</w:t>
      </w:r>
      <w:r w:rsidRPr="00483AD3">
        <w:rPr>
          <w:rFonts w:ascii="Times New Roman" w:hAnsi="Times New Roman" w:cs="Times New Roman"/>
          <w:i/>
          <w:iCs/>
        </w:rPr>
        <w:br/>
        <w:t>cd GCClassic</w:t>
      </w:r>
    </w:p>
    <w:p w14:paraId="6067B894" w14:textId="77777777" w:rsidR="009D3547" w:rsidRPr="00483AD3" w:rsidRDefault="00000000">
      <w:pPr>
        <w:pStyle w:val="Heading2"/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Step 4: Create a Run Directory</w:t>
      </w:r>
    </w:p>
    <w:p w14:paraId="0620F902" w14:textId="77777777" w:rsidR="009D3547" w:rsidRPr="00483AD3" w:rsidRDefault="00000000">
      <w:pPr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Navigate to the run/ directory and execute the script:</w:t>
      </w:r>
      <w:r w:rsidRPr="00483AD3">
        <w:rPr>
          <w:rFonts w:ascii="Times New Roman" w:hAnsi="Times New Roman" w:cs="Times New Roman"/>
        </w:rPr>
        <w:br/>
      </w:r>
      <w:r w:rsidRPr="00483AD3">
        <w:rPr>
          <w:rFonts w:ascii="Times New Roman" w:hAnsi="Times New Roman" w:cs="Times New Roman"/>
          <w:i/>
          <w:iCs/>
        </w:rPr>
        <w:t>cd run/</w:t>
      </w:r>
      <w:r w:rsidRPr="00483AD3">
        <w:rPr>
          <w:rFonts w:ascii="Times New Roman" w:hAnsi="Times New Roman" w:cs="Times New Roman"/>
          <w:i/>
          <w:iCs/>
        </w:rPr>
        <w:br/>
        <w:t>./createRunDir.sh</w:t>
      </w:r>
    </w:p>
    <w:p w14:paraId="39FD8324" w14:textId="77777777" w:rsidR="009D3547" w:rsidRPr="00483AD3" w:rsidRDefault="00000000">
      <w:pPr>
        <w:pStyle w:val="Heading2"/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Step 5: Enter the Run Directory</w:t>
      </w:r>
    </w:p>
    <w:p w14:paraId="4D9CC582" w14:textId="602B1379" w:rsidR="009D3547" w:rsidRPr="00483AD3" w:rsidRDefault="00000000">
      <w:pPr>
        <w:rPr>
          <w:rFonts w:ascii="Times New Roman" w:hAnsi="Times New Roman" w:cs="Times New Roman"/>
          <w:i/>
          <w:iCs/>
        </w:rPr>
      </w:pPr>
      <w:r w:rsidRPr="00483AD3">
        <w:rPr>
          <w:rFonts w:ascii="Times New Roman" w:hAnsi="Times New Roman" w:cs="Times New Roman"/>
          <w:i/>
          <w:iCs/>
        </w:rPr>
        <w:t>cd</w:t>
      </w:r>
      <w:r w:rsidR="00483AD3">
        <w:rPr>
          <w:rFonts w:ascii="Times New Roman" w:hAnsi="Times New Roman" w:cs="Times New Roman"/>
          <w:i/>
          <w:iCs/>
        </w:rPr>
        <w:t xml:space="preserve"> </w:t>
      </w:r>
      <w:r w:rsidRPr="00483AD3">
        <w:rPr>
          <w:rFonts w:ascii="Times New Roman" w:hAnsi="Times New Roman" w:cs="Times New Roman"/>
          <w:i/>
          <w:iCs/>
        </w:rPr>
        <w:t>/path/to/your/gc_4x5_merra2_fullchem</w:t>
      </w:r>
    </w:p>
    <w:p w14:paraId="1251E65E" w14:textId="77777777" w:rsidR="009D3547" w:rsidRPr="00483AD3" w:rsidRDefault="00000000">
      <w:pPr>
        <w:pStyle w:val="Heading2"/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Step 6: Set Environment Variables</w:t>
      </w:r>
    </w:p>
    <w:p w14:paraId="6AFF6B54" w14:textId="77777777" w:rsidR="009D3547" w:rsidRPr="00483AD3" w:rsidRDefault="00000000">
      <w:pPr>
        <w:rPr>
          <w:rFonts w:ascii="Times New Roman" w:hAnsi="Times New Roman" w:cs="Times New Roman"/>
          <w:i/>
          <w:iCs/>
        </w:rPr>
      </w:pPr>
      <w:r w:rsidRPr="00483AD3">
        <w:rPr>
          <w:rFonts w:ascii="Times New Roman" w:hAnsi="Times New Roman" w:cs="Times New Roman"/>
          <w:i/>
          <w:iCs/>
        </w:rPr>
        <w:t xml:space="preserve">cd </w:t>
      </w:r>
      <w:proofErr w:type="gramStart"/>
      <w:r w:rsidRPr="00483AD3">
        <w:rPr>
          <w:rFonts w:ascii="Times New Roman" w:hAnsi="Times New Roman" w:cs="Times New Roman"/>
          <w:i/>
          <w:iCs/>
        </w:rPr>
        <w:t>build</w:t>
      </w:r>
      <w:proofErr w:type="gramEnd"/>
      <w:r w:rsidRPr="00483AD3">
        <w:rPr>
          <w:rFonts w:ascii="Times New Roman" w:hAnsi="Times New Roman" w:cs="Times New Roman"/>
          <w:i/>
          <w:iCs/>
        </w:rPr>
        <w:br/>
      </w:r>
      <w:r w:rsidRPr="00483AD3">
        <w:rPr>
          <w:rFonts w:ascii="Times New Roman" w:hAnsi="Times New Roman" w:cs="Times New Roman"/>
          <w:i/>
          <w:iCs/>
        </w:rPr>
        <w:br/>
        <w:t>export NETCDF_ROOT=/data/lab/meng/jahidul/netcdf</w:t>
      </w:r>
      <w:r w:rsidRPr="00483AD3">
        <w:rPr>
          <w:rFonts w:ascii="Times New Roman" w:hAnsi="Times New Roman" w:cs="Times New Roman"/>
          <w:i/>
          <w:iCs/>
        </w:rPr>
        <w:br/>
        <w:t>export NETCDF_C_INCLUDE_DIR=$NETCDF_ROOT/include</w:t>
      </w:r>
      <w:r w:rsidRPr="00483AD3">
        <w:rPr>
          <w:rFonts w:ascii="Times New Roman" w:hAnsi="Times New Roman" w:cs="Times New Roman"/>
          <w:i/>
          <w:iCs/>
        </w:rPr>
        <w:br/>
        <w:t>export NETCDF_F90_INCLUDE_DIR=$NETCDF_ROOT/include</w:t>
      </w:r>
      <w:r w:rsidRPr="00483AD3">
        <w:rPr>
          <w:rFonts w:ascii="Times New Roman" w:hAnsi="Times New Roman" w:cs="Times New Roman"/>
          <w:i/>
          <w:iCs/>
        </w:rPr>
        <w:br/>
        <w:t>export NETCDF_C_LIBRARY=$NETCDF_ROOT/lib/libnetcdf.so</w:t>
      </w:r>
      <w:r w:rsidRPr="00483AD3">
        <w:rPr>
          <w:rFonts w:ascii="Times New Roman" w:hAnsi="Times New Roman" w:cs="Times New Roman"/>
          <w:i/>
          <w:iCs/>
        </w:rPr>
        <w:br/>
        <w:t>export NETCDF_F_LIBRARY=$NETCDF_ROOT/lib/libnetcdff.so</w:t>
      </w:r>
    </w:p>
    <w:p w14:paraId="63C564C8" w14:textId="77777777" w:rsidR="009D3547" w:rsidRPr="00483AD3" w:rsidRDefault="00000000">
      <w:pPr>
        <w:pStyle w:val="Heading2"/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lastRenderedPageBreak/>
        <w:t>Step 7: Configure with CMake</w:t>
      </w:r>
    </w:p>
    <w:p w14:paraId="26B842D2" w14:textId="77777777" w:rsidR="009D3547" w:rsidRPr="00483AD3" w:rsidRDefault="00000000">
      <w:pPr>
        <w:rPr>
          <w:rFonts w:ascii="Times New Roman" w:hAnsi="Times New Roman" w:cs="Times New Roman"/>
          <w:i/>
          <w:iCs/>
        </w:rPr>
      </w:pPr>
      <w:r w:rsidRPr="00483AD3">
        <w:rPr>
          <w:rFonts w:ascii="Times New Roman" w:hAnsi="Times New Roman" w:cs="Times New Roman"/>
          <w:i/>
          <w:iCs/>
        </w:rPr>
        <w:t>cmake</w:t>
      </w:r>
      <w:proofErr w:type="gramStart"/>
      <w:r w:rsidRPr="00483AD3">
        <w:rPr>
          <w:rFonts w:ascii="Times New Roman" w:hAnsi="Times New Roman" w:cs="Times New Roman"/>
          <w:i/>
          <w:iCs/>
        </w:rPr>
        <w:t xml:space="preserve"> ..</w:t>
      </w:r>
      <w:proofErr w:type="gramEnd"/>
      <w:r w:rsidRPr="00483AD3">
        <w:rPr>
          <w:rFonts w:ascii="Times New Roman" w:hAnsi="Times New Roman" w:cs="Times New Roman"/>
          <w:i/>
          <w:iCs/>
        </w:rPr>
        <w:t>/CodeDir -DRUNDIR=.. \</w:t>
      </w:r>
      <w:r w:rsidRPr="00483AD3">
        <w:rPr>
          <w:rFonts w:ascii="Times New Roman" w:hAnsi="Times New Roman" w:cs="Times New Roman"/>
          <w:i/>
          <w:iCs/>
        </w:rPr>
        <w:br/>
        <w:t xml:space="preserve">  -DNETCDF_C_LIBRARY=$NETCDF_C_LIBRARY \</w:t>
      </w:r>
      <w:r w:rsidRPr="00483AD3">
        <w:rPr>
          <w:rFonts w:ascii="Times New Roman" w:hAnsi="Times New Roman" w:cs="Times New Roman"/>
          <w:i/>
          <w:iCs/>
        </w:rPr>
        <w:br/>
        <w:t xml:space="preserve">  -DNETCDF_F_LIBRARY=$NETCDF_F_LIBRARY \</w:t>
      </w:r>
      <w:r w:rsidRPr="00483AD3">
        <w:rPr>
          <w:rFonts w:ascii="Times New Roman" w:hAnsi="Times New Roman" w:cs="Times New Roman"/>
          <w:i/>
          <w:iCs/>
        </w:rPr>
        <w:br/>
        <w:t xml:space="preserve">  -DNETCDF_C_INCLUDE_DIR=$NETCDF_C_INCLUDE_DIR \</w:t>
      </w:r>
      <w:r w:rsidRPr="00483AD3">
        <w:rPr>
          <w:rFonts w:ascii="Times New Roman" w:hAnsi="Times New Roman" w:cs="Times New Roman"/>
          <w:i/>
          <w:iCs/>
        </w:rPr>
        <w:br/>
        <w:t xml:space="preserve">  -DNETCDF_F90_INCLUDE_DIR=$NETCDF_F90_INCLUDE_DIR \</w:t>
      </w:r>
      <w:r w:rsidRPr="00483AD3">
        <w:rPr>
          <w:rFonts w:ascii="Times New Roman" w:hAnsi="Times New Roman" w:cs="Times New Roman"/>
          <w:i/>
          <w:iCs/>
        </w:rPr>
        <w:br/>
        <w:t xml:space="preserve">  -DCMAKE_PREFIX_PATH=$NETCDF_ROOT</w:t>
      </w:r>
    </w:p>
    <w:p w14:paraId="05E836ED" w14:textId="77777777" w:rsidR="009D3547" w:rsidRPr="00483AD3" w:rsidRDefault="00000000">
      <w:pPr>
        <w:pStyle w:val="Heading2"/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Step 8: Build and Install</w:t>
      </w:r>
    </w:p>
    <w:p w14:paraId="388FE443" w14:textId="77777777" w:rsidR="009D3547" w:rsidRPr="00483AD3" w:rsidRDefault="00000000">
      <w:pPr>
        <w:rPr>
          <w:rFonts w:ascii="Times New Roman" w:hAnsi="Times New Roman" w:cs="Times New Roman"/>
          <w:i/>
          <w:iCs/>
        </w:rPr>
      </w:pPr>
      <w:r w:rsidRPr="00483AD3">
        <w:rPr>
          <w:rFonts w:ascii="Times New Roman" w:hAnsi="Times New Roman" w:cs="Times New Roman"/>
          <w:i/>
          <w:iCs/>
        </w:rPr>
        <w:t>make -j</w:t>
      </w:r>
      <w:r w:rsidRPr="00483AD3">
        <w:rPr>
          <w:rFonts w:ascii="Times New Roman" w:hAnsi="Times New Roman" w:cs="Times New Roman"/>
          <w:i/>
          <w:iCs/>
        </w:rPr>
        <w:br/>
        <w:t>make install</w:t>
      </w:r>
    </w:p>
    <w:p w14:paraId="0334A0BB" w14:textId="77777777" w:rsidR="009D3547" w:rsidRPr="00483AD3" w:rsidRDefault="00000000">
      <w:pPr>
        <w:pStyle w:val="Heading2"/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Step 9: Prepare for Simulation</w:t>
      </w:r>
    </w:p>
    <w:p w14:paraId="1506D6DD" w14:textId="3D5D63BE" w:rsidR="009D3547" w:rsidRPr="00483AD3" w:rsidRDefault="00000000">
      <w:pPr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 xml:space="preserve">Download input data using a dry-run </w:t>
      </w:r>
      <w:r w:rsidR="0004068A">
        <w:rPr>
          <w:rFonts w:ascii="Times New Roman" w:hAnsi="Times New Roman" w:cs="Times New Roman"/>
        </w:rPr>
        <w:t>and</w:t>
      </w:r>
      <w:r w:rsidRPr="00483AD3">
        <w:rPr>
          <w:rFonts w:ascii="Times New Roman" w:hAnsi="Times New Roman" w:cs="Times New Roman"/>
        </w:rPr>
        <w:t xml:space="preserve"> the download_data.py </w:t>
      </w:r>
      <w:proofErr w:type="gramStart"/>
      <w:r w:rsidRPr="00483AD3">
        <w:rPr>
          <w:rFonts w:ascii="Times New Roman" w:hAnsi="Times New Roman" w:cs="Times New Roman"/>
        </w:rPr>
        <w:t>script.</w:t>
      </w:r>
      <w:r w:rsidR="0004068A">
        <w:rPr>
          <w:rFonts w:ascii="Times New Roman" w:hAnsi="Times New Roman" w:cs="Times New Roman"/>
        </w:rPr>
        <w:t>(</w:t>
      </w:r>
      <w:proofErr w:type="gramEnd"/>
      <w:r w:rsidR="0004068A">
        <w:rPr>
          <w:rFonts w:ascii="Times New Roman" w:hAnsi="Times New Roman" w:cs="Times New Roman"/>
        </w:rPr>
        <w:t>given in website)</w:t>
      </w:r>
      <w:r w:rsidRPr="00483AD3">
        <w:rPr>
          <w:rFonts w:ascii="Times New Roman" w:hAnsi="Times New Roman" w:cs="Times New Roman"/>
        </w:rPr>
        <w:br/>
        <w:t>Edit</w:t>
      </w:r>
      <w:r w:rsidR="00E674CA">
        <w:rPr>
          <w:rFonts w:ascii="Times New Roman" w:hAnsi="Times New Roman" w:cs="Times New Roman"/>
        </w:rPr>
        <w:t xml:space="preserve"> </w:t>
      </w:r>
      <w:proofErr w:type="spellStart"/>
      <w:r w:rsidR="00E674CA" w:rsidRPr="00E674CA">
        <w:rPr>
          <w:rFonts w:ascii="Times New Roman" w:hAnsi="Times New Roman" w:cs="Times New Roman"/>
        </w:rPr>
        <w:t>HEMCO_Config.rc</w:t>
      </w:r>
      <w:proofErr w:type="spellEnd"/>
      <w:r w:rsidR="00E674CA">
        <w:rPr>
          <w:rFonts w:ascii="Times New Roman" w:hAnsi="Times New Roman" w:cs="Times New Roman"/>
        </w:rPr>
        <w:t xml:space="preserve">, </w:t>
      </w:r>
      <w:proofErr w:type="spellStart"/>
      <w:r w:rsidR="00E674CA" w:rsidRPr="00E674CA">
        <w:rPr>
          <w:rFonts w:ascii="Times New Roman" w:hAnsi="Times New Roman" w:cs="Times New Roman"/>
        </w:rPr>
        <w:t>geoschem_config.yml</w:t>
      </w:r>
      <w:proofErr w:type="spellEnd"/>
      <w:r w:rsidRPr="00483AD3">
        <w:rPr>
          <w:rFonts w:ascii="Times New Roman" w:hAnsi="Times New Roman" w:cs="Times New Roman"/>
        </w:rPr>
        <w:t xml:space="preserve">, and </w:t>
      </w:r>
      <w:proofErr w:type="spellStart"/>
      <w:r w:rsidRPr="00483AD3">
        <w:rPr>
          <w:rFonts w:ascii="Times New Roman" w:hAnsi="Times New Roman" w:cs="Times New Roman"/>
        </w:rPr>
        <w:t>HISTORY.rc</w:t>
      </w:r>
      <w:proofErr w:type="spellEnd"/>
      <w:r w:rsidRPr="00483AD3">
        <w:rPr>
          <w:rFonts w:ascii="Times New Roman" w:hAnsi="Times New Roman" w:cs="Times New Roman"/>
        </w:rPr>
        <w:t xml:space="preserve"> as needed.</w:t>
      </w:r>
    </w:p>
    <w:p w14:paraId="426DA737" w14:textId="77777777" w:rsidR="009D3547" w:rsidRPr="00483AD3" w:rsidRDefault="00000000">
      <w:pPr>
        <w:pStyle w:val="Heading2"/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Step 10: Create a Batch Job Script</w:t>
      </w:r>
    </w:p>
    <w:p w14:paraId="03B4CC0A" w14:textId="4328985E" w:rsidR="009D3547" w:rsidRPr="00483AD3" w:rsidRDefault="00000000">
      <w:pPr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Example geoschem_classic.sh:</w:t>
      </w:r>
    </w:p>
    <w:p w14:paraId="4A04540E" w14:textId="77777777" w:rsidR="009D3547" w:rsidRPr="00483AD3" w:rsidRDefault="00000000">
      <w:pPr>
        <w:pStyle w:val="Heading2"/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Step 11: Submit the Job</w:t>
      </w:r>
    </w:p>
    <w:p w14:paraId="23196E4F" w14:textId="77777777" w:rsidR="009D3547" w:rsidRPr="00483AD3" w:rsidRDefault="00000000">
      <w:pPr>
        <w:rPr>
          <w:rFonts w:ascii="Times New Roman" w:hAnsi="Times New Roman" w:cs="Times New Roman"/>
        </w:rPr>
      </w:pPr>
      <w:r w:rsidRPr="00483AD3">
        <w:rPr>
          <w:rFonts w:ascii="Times New Roman" w:hAnsi="Times New Roman" w:cs="Times New Roman"/>
        </w:rPr>
        <w:t>sbatch geoschem_classic.sh</w:t>
      </w:r>
    </w:p>
    <w:sectPr w:rsidR="009D3547" w:rsidRPr="00483A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671834">
    <w:abstractNumId w:val="8"/>
  </w:num>
  <w:num w:numId="2" w16cid:durableId="610892026">
    <w:abstractNumId w:val="6"/>
  </w:num>
  <w:num w:numId="3" w16cid:durableId="232740363">
    <w:abstractNumId w:val="5"/>
  </w:num>
  <w:num w:numId="4" w16cid:durableId="85611863">
    <w:abstractNumId w:val="4"/>
  </w:num>
  <w:num w:numId="5" w16cid:durableId="978531488">
    <w:abstractNumId w:val="7"/>
  </w:num>
  <w:num w:numId="6" w16cid:durableId="404886798">
    <w:abstractNumId w:val="3"/>
  </w:num>
  <w:num w:numId="7" w16cid:durableId="980841881">
    <w:abstractNumId w:val="2"/>
  </w:num>
  <w:num w:numId="8" w16cid:durableId="768233042">
    <w:abstractNumId w:val="1"/>
  </w:num>
  <w:num w:numId="9" w16cid:durableId="205550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68A"/>
    <w:rsid w:val="0006063C"/>
    <w:rsid w:val="0015074B"/>
    <w:rsid w:val="0029639D"/>
    <w:rsid w:val="00326F90"/>
    <w:rsid w:val="00483AD3"/>
    <w:rsid w:val="00961EF1"/>
    <w:rsid w:val="009D3547"/>
    <w:rsid w:val="00AA1D8D"/>
    <w:rsid w:val="00B47730"/>
    <w:rsid w:val="00CB0664"/>
    <w:rsid w:val="00E674CA"/>
    <w:rsid w:val="00F803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4AEEA"/>
  <w14:defaultImageDpi w14:val="300"/>
  <w15:docId w15:val="{FB7BB582-543B-1445-8D55-07EE9723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Islam, Md. Jahidul</cp:lastModifiedBy>
  <cp:revision>4</cp:revision>
  <dcterms:created xsi:type="dcterms:W3CDTF">2025-05-09T05:53:00Z</dcterms:created>
  <dcterms:modified xsi:type="dcterms:W3CDTF">2025-05-09T06:02:00Z</dcterms:modified>
  <cp:category/>
</cp:coreProperties>
</file>